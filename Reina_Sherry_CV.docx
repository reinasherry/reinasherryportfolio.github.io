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EAF" w:rsidRDefault="00291F63">
      <w:pPr>
        <w:jc w:val="center"/>
      </w:pPr>
      <w:r>
        <w:rPr>
          <w:rFonts w:ascii="Calibri" w:hAnsi="Calibri"/>
          <w:b/>
          <w:sz w:val="32"/>
        </w:rPr>
        <w:t>Reina Sherry</w:t>
      </w:r>
    </w:p>
    <w:p w:rsidR="00252EAF" w:rsidRDefault="00B03CDC">
      <w:r w:rsidRPr="00B03CDC">
        <w:rPr>
          <w:rFonts w:ascii="Segoe UI Symbol" w:hAnsi="Segoe UI Symbol" w:cs="Segoe UI Symbol"/>
        </w:rPr>
        <w:t>📍</w:t>
      </w:r>
      <w:r w:rsidRPr="00B03CDC">
        <w:rPr>
          <w:rFonts w:ascii="Calibri" w:hAnsi="Calibri"/>
        </w:rPr>
        <w:t xml:space="preserve"> Beirut, Lebanon | </w:t>
      </w:r>
      <w:r w:rsidRPr="00B03CDC">
        <w:rPr>
          <w:rFonts w:ascii="Segoe UI Symbol" w:hAnsi="Segoe UI Symbol" w:cs="Segoe UI Symbol"/>
        </w:rPr>
        <w:t>✉</w:t>
      </w:r>
      <w:r w:rsidRPr="00B03CDC">
        <w:rPr>
          <w:rFonts w:ascii="Calibri" w:hAnsi="Calibri"/>
        </w:rPr>
        <w:t xml:space="preserve">️ reinasherry9@gmail.com | </w:t>
      </w:r>
      <w:r w:rsidRPr="00B03CDC">
        <w:rPr>
          <w:rFonts w:ascii="Segoe UI Symbol" w:hAnsi="Segoe UI Symbol" w:cs="Segoe UI Symbol"/>
        </w:rPr>
        <w:t>📞</w:t>
      </w:r>
      <w:r w:rsidRPr="00B03CDC">
        <w:rPr>
          <w:rFonts w:ascii="Calibri" w:hAnsi="Calibri"/>
        </w:rPr>
        <w:t xml:space="preserve"> +961 81 960 285  </w:t>
      </w:r>
    </w:p>
    <w:p w:rsidR="008230F4" w:rsidRPr="008230F4" w:rsidRDefault="008230F4" w:rsidP="008230F4">
      <w:pPr>
        <w:keepNext/>
        <w:keepLines/>
        <w:spacing w:before="480" w:after="0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230F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My Portfolio</w:t>
      </w:r>
      <w:bookmarkStart w:id="0" w:name="_GoBack"/>
      <w:bookmarkEnd w:id="0"/>
    </w:p>
    <w:p w:rsidR="008230F4" w:rsidRDefault="008230F4" w:rsidP="008230F4">
      <w:r w:rsidRPr="008230F4">
        <w:rPr>
          <w:rFonts w:ascii="Segoe UI Symbol" w:hAnsi="Segoe UI Symbol" w:cs="Segoe UI Symbol"/>
        </w:rPr>
        <w:t>🌐</w:t>
      </w:r>
      <w:r w:rsidRPr="008230F4">
        <w:t xml:space="preserve"> </w:t>
      </w:r>
      <w:hyperlink r:id="rId6" w:history="1">
        <w:r w:rsidRPr="008230F4">
          <w:rPr>
            <w:b/>
            <w:bCs/>
            <w:color w:val="0000FF" w:themeColor="hyperlink"/>
            <w:u w:val="single"/>
          </w:rPr>
          <w:t>https://reinasherry.github.io/reina</w:t>
        </w:r>
        <w:r w:rsidRPr="008230F4">
          <w:rPr>
            <w:b/>
            <w:bCs/>
            <w:color w:val="0000FF" w:themeColor="hyperlink"/>
            <w:u w:val="single"/>
          </w:rPr>
          <w:t>s</w:t>
        </w:r>
        <w:r w:rsidRPr="008230F4">
          <w:rPr>
            <w:b/>
            <w:bCs/>
            <w:color w:val="0000FF" w:themeColor="hyperlink"/>
            <w:u w:val="single"/>
          </w:rPr>
          <w:t>h</w:t>
        </w:r>
        <w:r w:rsidRPr="008230F4">
          <w:rPr>
            <w:b/>
            <w:bCs/>
            <w:color w:val="0000FF" w:themeColor="hyperlink"/>
            <w:u w:val="single"/>
          </w:rPr>
          <w:t>e</w:t>
        </w:r>
        <w:r w:rsidRPr="008230F4">
          <w:rPr>
            <w:b/>
            <w:bCs/>
            <w:color w:val="0000FF" w:themeColor="hyperlink"/>
            <w:u w:val="single"/>
          </w:rPr>
          <w:t>rryportfol</w:t>
        </w:r>
        <w:r w:rsidRPr="008230F4">
          <w:rPr>
            <w:b/>
            <w:bCs/>
            <w:color w:val="0000FF" w:themeColor="hyperlink"/>
            <w:u w:val="single"/>
          </w:rPr>
          <w:t>i</w:t>
        </w:r>
        <w:r w:rsidRPr="008230F4">
          <w:rPr>
            <w:b/>
            <w:bCs/>
            <w:color w:val="0000FF" w:themeColor="hyperlink"/>
            <w:u w:val="single"/>
          </w:rPr>
          <w:t>o</w:t>
        </w:r>
        <w:r w:rsidRPr="008230F4">
          <w:rPr>
            <w:b/>
            <w:bCs/>
            <w:color w:val="0000FF" w:themeColor="hyperlink"/>
            <w:u w:val="single"/>
          </w:rPr>
          <w:t>.</w:t>
        </w:r>
        <w:r w:rsidRPr="008230F4">
          <w:rPr>
            <w:b/>
            <w:bCs/>
            <w:color w:val="0000FF" w:themeColor="hyperlink"/>
            <w:u w:val="single"/>
          </w:rPr>
          <w:t>github.io/</w:t>
        </w:r>
      </w:hyperlink>
    </w:p>
    <w:p w:rsidR="00BA2765" w:rsidRDefault="00291F63" w:rsidP="00BA2765">
      <w:pPr>
        <w:pStyle w:val="Heading1"/>
      </w:pPr>
      <w:r>
        <w:t>Professional Summary</w:t>
      </w:r>
    </w:p>
    <w:p w:rsidR="00BA2765" w:rsidRDefault="00BA2765" w:rsidP="00BA2765">
      <w:r w:rsidRPr="00BA2765">
        <w:t>Thir</w:t>
      </w:r>
      <w:r>
        <w:t>d-year Computer Science student, e</w:t>
      </w:r>
      <w:r w:rsidRPr="00BA2765">
        <w:t>xperienced with Java, JavaScript, and web technologies, with a passion for 3D rendering, animation, and visual computing. Seeking internships to apply mathematical foundations and programming skills to computer graphics development.</w:t>
      </w:r>
    </w:p>
    <w:p w:rsidR="00252EAF" w:rsidRDefault="00291F63">
      <w:pPr>
        <w:pStyle w:val="Heading1"/>
      </w:pPr>
      <w:r>
        <w:t>Technical Skills</w:t>
      </w:r>
    </w:p>
    <w:p w:rsidR="00B03CDC" w:rsidRDefault="00B03CDC" w:rsidP="00B03CDC">
      <w:r>
        <w:t xml:space="preserve">- </w:t>
      </w:r>
      <w:r w:rsidRPr="00B03CDC">
        <w:rPr>
          <w:b/>
          <w:bCs/>
        </w:rPr>
        <w:t>Languages</w:t>
      </w:r>
      <w:r>
        <w:t xml:space="preserve">: Java, JavaScript, HTML/CSS, Python (Basic)  </w:t>
      </w:r>
    </w:p>
    <w:p w:rsidR="00B03CDC" w:rsidRDefault="00B03CDC" w:rsidP="00B03CDC">
      <w:r>
        <w:t xml:space="preserve">- </w:t>
      </w:r>
      <w:r w:rsidRPr="00B03CDC">
        <w:rPr>
          <w:b/>
          <w:bCs/>
        </w:rPr>
        <w:t>Tools</w:t>
      </w:r>
      <w:r>
        <w:t xml:space="preserve">: </w:t>
      </w:r>
      <w:r w:rsidR="00BA2765">
        <w:t xml:space="preserve"> Git, </w:t>
      </w:r>
      <w:r>
        <w:t xml:space="preserve">VS Code, NetBeans  </w:t>
      </w:r>
    </w:p>
    <w:p w:rsidR="00B03CDC" w:rsidRDefault="00B03CDC" w:rsidP="00B03CDC">
      <w:r>
        <w:t xml:space="preserve">- </w:t>
      </w:r>
      <w:r w:rsidRPr="00B03CDC">
        <w:rPr>
          <w:b/>
          <w:bCs/>
        </w:rPr>
        <w:t>Web</w:t>
      </w:r>
      <w:r>
        <w:t xml:space="preserve">: DOM Manipulation, Responsive Design  </w:t>
      </w:r>
    </w:p>
    <w:p w:rsidR="00B03CDC" w:rsidRDefault="00291F63" w:rsidP="00B03CDC">
      <w:pPr>
        <w:pStyle w:val="Heading1"/>
        <w:spacing w:before="0"/>
      </w:pPr>
      <w:r>
        <w:t>Education</w:t>
      </w:r>
    </w:p>
    <w:p w:rsidR="00B03CDC" w:rsidRPr="00B03CDC" w:rsidRDefault="00B03CDC" w:rsidP="00B03CDC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>Bachelor of</w:t>
      </w:r>
      <w: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 Science in Computer Science</w:t>
      </w:r>
    </w:p>
    <w:p w:rsidR="00B03CDC" w:rsidRDefault="00B03CDC" w:rsidP="00B03CDC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Lebanese International University, Beirut (Expected 2027)  </w:t>
      </w:r>
    </w:p>
    <w:p w:rsidR="00B03CDC" w:rsidRPr="00B03CDC" w:rsidRDefault="00B03CDC" w:rsidP="00B03CDC">
      <w:pPr>
        <w:pStyle w:val="Heading1"/>
        <w:spacing w:before="0" w:line="360" w:lineRule="auto"/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</w:pPr>
      <w:r w:rsidRPr="00B03CDC"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t xml:space="preserve">Relevant Coursework: OOP, Web Dev, Data Structures  </w:t>
      </w:r>
    </w:p>
    <w:p w:rsidR="00252EAF" w:rsidRDefault="00291F63" w:rsidP="00B03CDC">
      <w:pPr>
        <w:pStyle w:val="Heading1"/>
      </w:pPr>
      <w:r>
        <w:t>Extracurricular Activities</w:t>
      </w:r>
    </w:p>
    <w:p w:rsidR="00B03CDC" w:rsidRDefault="00B03CDC" w:rsidP="00B03CDC">
      <w:r>
        <w:t xml:space="preserve">- </w:t>
      </w:r>
      <w:r w:rsidRPr="00B03CDC">
        <w:rPr>
          <w:b/>
          <w:bCs/>
        </w:rPr>
        <w:t>Cybersecurity Club</w:t>
      </w:r>
      <w:r>
        <w:t xml:space="preserve">: Attended ethical hacking workshops  </w:t>
      </w:r>
    </w:p>
    <w:p w:rsidR="00B03CDC" w:rsidRDefault="00B03CDC" w:rsidP="00BA2765">
      <w:r>
        <w:t xml:space="preserve">- </w:t>
      </w:r>
      <w:r w:rsidRPr="00B03CDC">
        <w:rPr>
          <w:b/>
          <w:bCs/>
        </w:rPr>
        <w:t>Events Club</w:t>
      </w:r>
      <w:r>
        <w:t xml:space="preserve">: Organized university </w:t>
      </w:r>
      <w:r w:rsidR="00BA2765">
        <w:t>events (graduation, get together event, etc.)</w:t>
      </w:r>
    </w:p>
    <w:p w:rsidR="00B03CDC" w:rsidRPr="00B03CDC" w:rsidRDefault="00B03CDC" w:rsidP="00B03CDC">
      <w:pPr>
        <w:rPr>
          <w:sz w:val="28"/>
          <w:szCs w:val="28"/>
        </w:rPr>
      </w:pPr>
      <w:r w:rsidRPr="00B03CDC">
        <w:rPr>
          <w:sz w:val="28"/>
          <w:szCs w:val="28"/>
        </w:rPr>
        <w:t xml:space="preserve"> </w:t>
      </w:r>
      <w:r w:rsidRPr="00B03CDC">
        <w:rPr>
          <w:rStyle w:val="Heading1Char"/>
        </w:rPr>
        <w:t>Languages</w:t>
      </w:r>
      <w:r w:rsidRPr="00B03CDC">
        <w:rPr>
          <w:sz w:val="28"/>
          <w:szCs w:val="28"/>
        </w:rPr>
        <w:t xml:space="preserve">  </w:t>
      </w:r>
    </w:p>
    <w:p w:rsidR="00B03CDC" w:rsidRDefault="00B03CDC" w:rsidP="00B03CDC">
      <w:r>
        <w:t xml:space="preserve">English (Fluent) </w:t>
      </w:r>
    </w:p>
    <w:p w:rsidR="00B03CDC" w:rsidRDefault="00B03CDC" w:rsidP="00B03CDC">
      <w:r>
        <w:t>Arabic (Fluent)</w:t>
      </w:r>
    </w:p>
    <w:p w:rsidR="00B03CDC" w:rsidRDefault="00B03CDC" w:rsidP="008230F4">
      <w:r>
        <w:t xml:space="preserve">French (A1)  </w:t>
      </w:r>
    </w:p>
    <w:p w:rsidR="00252EAF" w:rsidRDefault="00291F63">
      <w:pPr>
        <w:pStyle w:val="Heading1"/>
      </w:pPr>
      <w:r>
        <w:lastRenderedPageBreak/>
        <w:t>Additional Information</w:t>
      </w:r>
    </w:p>
    <w:p w:rsidR="00252EAF" w:rsidRDefault="00291F63">
      <w:r>
        <w:t>• Passionate about learning new technologies and collaborating on team-based projects</w:t>
      </w:r>
    </w:p>
    <w:p w:rsidR="00B03CDC" w:rsidRDefault="00291F63" w:rsidP="00B03CDC">
      <w:r>
        <w:t>• Open to internship or part-time opportunities in web development, software engineering, or cybersecurity</w:t>
      </w:r>
    </w:p>
    <w:p w:rsidR="00B03CDC" w:rsidRDefault="00B03CDC" w:rsidP="00B03CDC"/>
    <w:p w:rsidR="008230F4" w:rsidRPr="00BA2765" w:rsidRDefault="008230F4"/>
    <w:sectPr w:rsidR="008230F4" w:rsidRPr="00BA27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52EAF"/>
    <w:rsid w:val="00291F63"/>
    <w:rsid w:val="0029639D"/>
    <w:rsid w:val="00326F90"/>
    <w:rsid w:val="008230F4"/>
    <w:rsid w:val="00AA1D8D"/>
    <w:rsid w:val="00B03CDC"/>
    <w:rsid w:val="00B47730"/>
    <w:rsid w:val="00BA27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520D41"/>
  <w14:defaultImageDpi w14:val="300"/>
  <w15:docId w15:val="{DB156B2E-1E41-46F7-85B8-29320C0BB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0F4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230F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inasherry.github.io/reinasherryportfolio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0AD6CA-C252-4D16-956E-509066F1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4</cp:revision>
  <dcterms:created xsi:type="dcterms:W3CDTF">2013-12-23T23:15:00Z</dcterms:created>
  <dcterms:modified xsi:type="dcterms:W3CDTF">2025-08-08T19:20:00Z</dcterms:modified>
  <cp:category/>
</cp:coreProperties>
</file>